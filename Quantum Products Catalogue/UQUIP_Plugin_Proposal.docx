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Universal Quantum Interconnect Platform (UQUIP)</w:t>
      </w:r>
    </w:p>
    <w:p>
      <w:pPr>
        <w:pStyle w:val="Heading2"/>
      </w:pPr>
      <w:r>
        <w:t>1. Introduction</w:t>
      </w:r>
    </w:p>
    <w:p>
      <w:r>
        <w:t>As quantum systems evolve towards distributed, scalable, and hybrid architectures, the need for standardized, modular interconnects becomes critical. This proposal introduces the Universal Quantum Interconnect Platform (UQUIP), a plug-and-play system for building and deploying interconnects across quantum and classical environments.</w:t>
      </w:r>
    </w:p>
    <w:p>
      <w:pPr>
        <w:pStyle w:val="Heading2"/>
      </w:pPr>
      <w:r>
        <w:t>2. Objective</w:t>
      </w:r>
    </w:p>
    <w:p>
      <w:r>
        <w:t>Develop a modular, plugin-based platform that supports universal quantum interconnects (QUICs) applicable to a wide range of products, including QPUs, cloud systems, TPUs, NPUs, HPC clusters, and quantum networks.</w:t>
      </w:r>
    </w:p>
    <w:p>
      <w:pPr>
        <w:pStyle w:val="Heading2"/>
      </w:pPr>
      <w:r>
        <w:t>3. Core Architecture</w:t>
      </w:r>
    </w:p>
    <w:p>
      <w:r>
        <w:t>- UQUIP Core Engine: Manages interconnect lifecycle, plugin registration, and routing.</w:t>
      </w:r>
    </w:p>
    <w:p>
      <w:r>
        <w:t>- Plugin Interface: Defines standard methods: initialize, connect, convert, transfer, terminate.</w:t>
      </w:r>
    </w:p>
    <w:p>
      <w:r>
        <w:t>- Protocol Stack: Supports Q-compatible transport protocols, e.g., Q.IP, Q.TCP, PTP-Q.</w:t>
      </w:r>
    </w:p>
    <w:p>
      <w:pPr>
        <w:pStyle w:val="Heading2"/>
      </w:pPr>
      <w:r>
        <w:t>4. Plugin Types</w:t>
      </w:r>
    </w:p>
    <w:p>
      <w:r>
        <w:t>- Microwave-to-Optical Conversion</w:t>
      </w:r>
    </w:p>
    <w:p>
      <w:r>
        <w:t>- Quantum-Classical Bridges (e.g., QPU-to-TPU)</w:t>
      </w:r>
    </w:p>
    <w:p>
      <w:r>
        <w:t>- Topology-Aware Network Routing</w:t>
      </w:r>
    </w:p>
    <w:p>
      <w:r>
        <w:t>- Protocol Mapping and Header Rewriting</w:t>
      </w:r>
    </w:p>
    <w:p>
      <w:r>
        <w:t>- Offload Engines (FPGA, ASIC)</w:t>
      </w:r>
    </w:p>
    <w:p>
      <w:pPr>
        <w:pStyle w:val="Heading2"/>
      </w:pPr>
      <w:r>
        <w:t>5. Python Code Template</w:t>
      </w:r>
    </w:p>
    <w:p>
      <w:r>
        <w:t>A modular plugin-based architecture implemented in Python.</w:t>
      </w:r>
    </w:p>
    <w:p>
      <w:pPr>
        <w:pStyle w:val="IntenseQuote"/>
      </w:pPr>
      <w:r>
        <w:t>Python Code Example:</w:t>
      </w:r>
    </w:p>
    <w:p>
      <w:r>
        <w:br/>
        <w:t>class InterconnectPluginBase:</w:t>
        <w:br/>
        <w:t xml:space="preserve">    def initialize(self, config: dict): raise NotImplementedError</w:t>
        <w:br/>
        <w:t xml:space="preserve">    def connect(self, source, target): raise NotImplementedError</w:t>
        <w:br/>
        <w:t xml:space="preserve">    def convert(self, data): raise NotImplementedError</w:t>
        <w:br/>
        <w:t xml:space="preserve">    def transfer(self, data): raise NotImplementedError</w:t>
        <w:br/>
        <w:t xml:space="preserve">    def terminate(self): raise NotImplementedError</w:t>
        <w:br/>
        <w:br/>
        <w:t>class UQUIPCore:</w:t>
        <w:br/>
        <w:t xml:space="preserve">    def __init__(self): self.plugins = {}</w:t>
        <w:br/>
        <w:t xml:space="preserve">    def register_plugin(self, name, plugin_class):</w:t>
        <w:br/>
        <w:t xml:space="preserve">        if not issubclass(plugin_class, InterconnectPluginBase): raise TypeError</w:t>
        <w:br/>
        <w:t xml:space="preserve">        self.plugins[name] = plugin_class()</w:t>
        <w:br/>
        <w:t xml:space="preserve">    def get_plugin(self, name): return self.plugins.get(name, None)</w:t>
        <w:br/>
        <w:t xml:space="preserve">    def list_plugins(self): return list(self.plugins.keys())</w:t>
        <w:br/>
        <w:br/>
        <w:t>class MicrowaveToOptical(InterconnectPluginBase):</w:t>
        <w:br/>
        <w:t xml:space="preserve">    def initialize(self, config): self.config = config</w:t>
        <w:br/>
        <w:t xml:space="preserve">    def connect(self, source, target): print(f"Connecting {source} to {target}")</w:t>
        <w:br/>
        <w:t xml:space="preserve">    def convert(self, data): return f"OPT({data})"</w:t>
        <w:br/>
        <w:t xml:space="preserve">    def transfer(self, data): print(f"Transferring {data}")</w:t>
        <w:br/>
        <w:t xml:space="preserve">    def terminate(self): print("Terminating link")</w:t>
        <w:br/>
        <w:br/>
        <w:t>core = UQUIPCore()</w:t>
        <w:br/>
        <w:t>core.register_plugin('microwave_optical', MicrowaveToOptical)</w:t>
        <w:br/>
        <w:t>plugin = core.get_plugin('microwave_optical')</w:t>
        <w:br/>
        <w:t>if plugin:</w:t>
        <w:br/>
        <w:t xml:space="preserve">    plugin.initialize({"bandwidth": "GHz", "mode": "tunable"})</w:t>
        <w:br/>
        <w:t xml:space="preserve">    plugin.connect("Superconducting_QPU", "Optical_Network_Interface")</w:t>
        <w:br/>
        <w:t xml:space="preserve">    data = plugin.convert("101010 qubit wave")</w:t>
        <w:br/>
        <w:t xml:space="preserve">    plugin.transfer(data)</w:t>
        <w:br/>
        <w:t xml:space="preserve">    plugin.terminate()</w:t>
        <w:br/>
      </w:r>
    </w:p>
    <w:p>
      <w:pPr>
        <w:pStyle w:val="Heading2"/>
      </w:pPr>
      <w:r>
        <w:t>6. Roadmap</w:t>
      </w:r>
    </w:p>
    <w:p>
      <w:r>
        <w:t>- 2025–26: Core engine, base protocol stack, plugin API, simulated plugins</w:t>
      </w:r>
    </w:p>
    <w:p>
      <w:r>
        <w:t>- 2026–27: Real hardware plugin modules, cloud connectors, SDN-Q routing tools</w:t>
      </w:r>
    </w:p>
    <w:p>
      <w:r>
        <w:t>- 2027–28: Metrics engine, time sync modules, debugging and verification suites</w:t>
      </w:r>
    </w:p>
    <w:p>
      <w:r>
        <w:t>- 2028–30: OEM hardware integration, QNIC chipset development, secure overlays</w:t>
      </w:r>
    </w:p>
    <w:p>
      <w:pPr>
        <w:pStyle w:val="Heading2"/>
      </w:pPr>
      <w:r>
        <w:t>7. Variants</w:t>
      </w:r>
    </w:p>
    <w:p>
      <w:r>
        <w:t>- UQUIP-Lite: Lab and emulator toolkit</w:t>
      </w:r>
    </w:p>
    <w:p>
      <w:r>
        <w:t>- UQUIP-Enterprise: Production-ready interconnect suite</w:t>
      </w:r>
    </w:p>
    <w:p>
      <w:r>
        <w:t>- UQUIP-Edge: Embedded interconnect for IoT/space</w:t>
      </w:r>
    </w:p>
    <w:p>
      <w:r>
        <w:t>- UQUIP-Secure: High-security and QKD-integrated variant</w:t>
      </w:r>
    </w:p>
    <w:p>
      <w:pPr>
        <w:pStyle w:val="Heading2"/>
      </w:pPr>
      <w:r>
        <w:t>8. Conclusion</w:t>
      </w:r>
    </w:p>
    <w:p>
      <w:r>
        <w:t>UQUIP offers a scalable, modular solution for enabling universal quantum interconnects across systems. Its plugin architecture supports rapid development, simulation, and deployment, enabling next-gen quantum networking and hybrid computing products.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