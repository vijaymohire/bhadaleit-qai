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QAI Modular Socio-Economic Governance System with Middleware Fabric - Python Simulation</w:t>
      </w:r>
    </w:p>
    <w:p>
      <w:r>
        <w:t>This document contains a Python-based demo simulation representing a modular QAI system with a middleware fabric. It demonstrates interactions between departments (Employment, Treasury, Licensing, HR), metadata roll-up, anomaly detection, alert propagation, and QAI-based conscious ethical override.</w:t>
        <w:br/>
      </w:r>
    </w:p>
    <w:p>
      <w:pPr>
        <w:pStyle w:val="Heading1"/>
      </w:pPr>
      <w:r>
        <w:t>🔧 Python Simulation Code</w:t>
      </w:r>
    </w:p>
    <w:p>
      <w:r>
        <w:br/>
        <w:t>import uuid</w:t>
        <w:br/>
        <w:t>from datetime import datetime</w:t>
        <w:br/>
        <w:br/>
        <w:t># Define base components and logging</w:t>
        <w:br/>
        <w:t>audit_log = []</w:t>
        <w:br/>
        <w:br/>
        <w:t>def log_event(event):</w:t>
        <w:br/>
        <w:t xml:space="preserve">    timestamp = datetime.now().strftime('%Y-%m-%d %H:%M:%S')</w:t>
        <w:br/>
        <w:t xml:space="preserve">    audit_log.append(f"[{timestamp}] {event}")</w:t>
        <w:br/>
        <w:t xml:space="preserve">    print(f"[{timestamp}] {event}")</w:t>
        <w:br/>
        <w:br/>
        <w:t># Department Modules</w:t>
        <w:br/>
        <w:t>class Candidate:</w:t>
        <w:br/>
        <w:t xml:space="preserve">    def __init__(self, name, license_verified, skills_score, salary_expected, favored=False):</w:t>
        <w:br/>
        <w:t xml:space="preserve">        self.name = name</w:t>
        <w:br/>
        <w:t xml:space="preserve">        self.license_verified = license_verified</w:t>
        <w:br/>
        <w:t xml:space="preserve">        self.skills_score = skills_score</w:t>
        <w:br/>
        <w:t xml:space="preserve">        self.salary_expected = salary_expected</w:t>
        <w:br/>
        <w:t xml:space="preserve">        self.favored = favored</w:t>
        <w:br/>
        <w:br/>
        <w:t>class JobRole:</w:t>
        <w:br/>
        <w:t xml:space="preserve">    def __init__(self, title, min_skills_score, license_required, salary_band):</w:t>
        <w:br/>
        <w:t xml:space="preserve">        self.title = title</w:t>
        <w:br/>
        <w:t xml:space="preserve">        self.min_skills_score = min_skills_score</w:t>
        <w:br/>
        <w:t xml:space="preserve">        self.license_required = license_required</w:t>
        <w:br/>
        <w:t xml:space="preserve">        self.salary_band = salary_band</w:t>
        <w:br/>
        <w:br/>
        <w:t># Middleware Module</w:t>
        <w:br/>
        <w:t>class MiddlewareFabric:</w:t>
        <w:br/>
        <w:t xml:space="preserve">    def __init__(self):</w:t>
        <w:br/>
        <w:t xml:space="preserve">        self.alerts = []</w:t>
        <w:br/>
        <w:br/>
        <w:t xml:space="preserve">    def verify_license(self, candidate):</w:t>
        <w:br/>
        <w:t xml:space="preserve">        return candidate.license_verified</w:t>
        <w:br/>
        <w:br/>
        <w:t xml:space="preserve">    def check_skills(self, candidate, job):</w:t>
        <w:br/>
        <w:t xml:space="preserve">        return candidate.skills_score &gt;= job.min_skills_score</w:t>
        <w:br/>
        <w:br/>
        <w:t xml:space="preserve">    def check_salary(self, candidate, job):</w:t>
        <w:br/>
        <w:t xml:space="preserve">        return job.salary_band[0] &lt;= candidate.salary_expected &lt;= job.salary_band[1]</w:t>
        <w:br/>
        <w:br/>
        <w:t xml:space="preserve">    def generate_alert(self, candidate, reason):</w:t>
        <w:br/>
        <w:t xml:space="preserve">        ticket_id = f"TICKET-{uuid.uuid4().hex[:8]}"</w:t>
        <w:br/>
        <w:t xml:space="preserve">        alert = f"🚨 Alert: Candidate '{candidate.name}' flagged for: {reason}. Ticket ID: {ticket_id}"</w:t>
        <w:br/>
        <w:t xml:space="preserve">        self.alerts.append(alert)</w:t>
        <w:br/>
        <w:t xml:space="preserve">        log_event(alert)</w:t>
        <w:br/>
        <w:t xml:space="preserve">        return ticket_id</w:t>
        <w:br/>
        <w:br/>
        <w:t xml:space="preserve">    def route_to_conscious_agent(self, candidates, job, human_choice):</w:t>
        <w:br/>
        <w:t xml:space="preserve">        qualified = [c for c in candidates if self.verify_license(c) and</w:t>
        <w:br/>
        <w:t xml:space="preserve">                     self.check_skills(c, job) and self.check_salary(c, job)]</w:t>
        <w:br/>
        <w:t xml:space="preserve">        if not qualified:</w:t>
        <w:br/>
        <w:t xml:space="preserve">            return None, "No qualified candidate"</w:t>
        <w:br/>
        <w:t xml:space="preserve">        best = max(qualified, key=lambda c: c.skills_score)</w:t>
        <w:br/>
        <w:t xml:space="preserve">        if best.name != human_choice.name:</w:t>
        <w:br/>
        <w:t xml:space="preserve">            log_event(f"⚖️ QAI Override: Human selected '{human_choice.name}' but best candidate is '{best.name}'")</w:t>
        <w:br/>
        <w:t xml:space="preserve">            return best, "QAI Overrode"</w:t>
        <w:br/>
        <w:t xml:space="preserve">        log_event(f"✅ QAI Audit: Human choice '{human_choice.name}' is correct")</w:t>
        <w:br/>
        <w:t xml:space="preserve">        return best, "QAI Approved"</w:t>
        <w:br/>
        <w:br/>
        <w:t># Department Decision Logic</w:t>
        <w:br/>
        <w:t>def simulate_department_decisions():</w:t>
        <w:br/>
        <w:t xml:space="preserve">    job = JobRole("AI Ethics Director", 90, True, (150000, 200000))</w:t>
        <w:br/>
        <w:t xml:space="preserve">    candidates = [</w:t>
        <w:br/>
        <w:t xml:space="preserve">        Candidate("Dr. Neha Roy", True, 95, 180000),</w:t>
        <w:br/>
        <w:t xml:space="preserve">        Candidate("Mr. Arjun Mehta", False, 70, 190000, favored=True)</w:t>
        <w:br/>
        <w:t xml:space="preserve">    ]</w:t>
        <w:br/>
        <w:br/>
        <w:t xml:space="preserve">    # Step 1: Human HR selects a favored candidate</w:t>
        <w:br/>
        <w:t xml:space="preserve">    human_choice = [c for c in candidates if c.favored][0]</w:t>
        <w:br/>
        <w:t xml:space="preserve">    log_event(f"👤 Human HR Decision: Selected '{human_choice.name}' for {job.title}")</w:t>
        <w:br/>
        <w:br/>
        <w:t xml:space="preserve">    # Step 2: Middleware checks</w:t>
        <w:br/>
        <w:t xml:space="preserve">    middleware = MiddlewareFabric()</w:t>
        <w:br/>
        <w:t xml:space="preserve">    if not middleware.verify_license(human_choice):</w:t>
        <w:br/>
        <w:t xml:space="preserve">        middleware.generate_alert(human_choice, "Unverified license")</w:t>
        <w:br/>
        <w:t xml:space="preserve">    if not middleware.check_skills(human_choice, job):</w:t>
        <w:br/>
        <w:t xml:space="preserve">        middleware.generate_alert(human_choice, "Insufficient skills")</w:t>
        <w:br/>
        <w:t xml:space="preserve">    if not middleware.check_salary(human_choice, job):</w:t>
        <w:br/>
        <w:t xml:space="preserve">        middleware.generate_alert(human_choice, "Salary mismatch")</w:t>
        <w:br/>
        <w:br/>
        <w:t xml:space="preserve">    # Step 3: Conscious Agent makes final decision</w:t>
        <w:br/>
        <w:t xml:space="preserve">    final_candidate, result = middleware.route_to_conscious_agent(candidates, job, human_choice)</w:t>
        <w:br/>
        <w:t xml:space="preserve">    if final_candidate:</w:t>
        <w:br/>
        <w:t xml:space="preserve">        log_event(f"🎯 Final QAI Decision: Appointed '{final_candidate.name}' via {result}")</w:t>
        <w:br/>
        <w:t xml:space="preserve">    else:</w:t>
        <w:br/>
        <w:t xml:space="preserve">        log_event(f"❌ No suitable candidate found for {job.title}")</w:t>
        <w:br/>
        <w:br/>
        <w:t xml:space="preserve">    return audit_log</w:t>
        <w:br/>
        <w:br/>
        <w:t># Run the simulation</w:t>
        <w:br/>
        <w:t>simulate_department_decisions()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