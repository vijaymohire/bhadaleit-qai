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AE" w:rsidRDefault="008E0D2B">
      <w:pPr>
        <w:pStyle w:val="Title"/>
      </w:pPr>
      <w:r>
        <w:t>Multilevel Combinatorial Optimization System (Quantum-Classical Hybrid)</w:t>
      </w:r>
    </w:p>
    <w:p w:rsidR="001259AE" w:rsidRDefault="008E0D2B">
      <w:pPr>
        <w:pStyle w:val="Heading1"/>
      </w:pPr>
      <w:r>
        <w:t>Overview</w:t>
      </w:r>
    </w:p>
    <w:p w:rsidR="001259AE" w:rsidRDefault="008E0D2B">
      <w:r>
        <w:t xml:space="preserve">This document presents a reference design for a multilevel combinatorial optimization system that leverages quantum-classical hybrid architectures. The system is capable of </w:t>
      </w:r>
      <w:r>
        <w:t>accepting real-world problem inputs, mapping them into standard mathematical models such as QUBO or Ising, and processing them using appropriate classical, quantum, or hybrid solvers to achieve high-quality solutions.</w:t>
      </w:r>
    </w:p>
    <w:p w:rsidR="001259AE" w:rsidRDefault="008E0D2B">
      <w:pPr>
        <w:pStyle w:val="Heading1"/>
      </w:pPr>
      <w:r>
        <w:t>Text-Based System Architecture</w:t>
      </w:r>
    </w:p>
    <w:p w:rsidR="008E0D2B" w:rsidRDefault="008E0D2B">
      <w:r>
        <w:br/>
        <w:t>+-----</w:t>
      </w:r>
      <w:r>
        <w:t>------------------------------------------------------------------------------+</w:t>
      </w:r>
      <w:r>
        <w:br/>
        <w:t>|                                   USER INTERFACE                                  |</w:t>
      </w:r>
      <w:r>
        <w:br/>
        <w:t>|                                                                                   |</w:t>
      </w:r>
      <w:r>
        <w:br/>
        <w:t xml:space="preserve">|   </w:t>
      </w:r>
      <w:r>
        <w:t>- Problem Submission Portal (Web/API/CLI)                                       |</w:t>
      </w:r>
      <w:r>
        <w:br/>
        <w:t>|   - Use Case Selector: TSP | Graph Partition | Community Detection | Scheduling   |</w:t>
      </w:r>
      <w:r>
        <w:br/>
        <w:t>|   - Constraints &amp; Goals Input (e.g., minimize cost, maximize throughput, etc.)    |</w:t>
      </w:r>
      <w:r>
        <w:br/>
        <w:t>+-</w:t>
      </w:r>
      <w:r>
        <w:t>-------------------------------------+--------------------------------------------+</w:t>
      </w:r>
      <w:r>
        <w:br/>
        <w:t xml:space="preserve">                                           |</w:t>
      </w:r>
      <w:r>
        <w:br/>
        <w:t xml:space="preserve">                                           V</w:t>
      </w:r>
      <w:r>
        <w:br/>
        <w:t>+---------------------------------------------------------------------------------</w:t>
      </w:r>
      <w:r>
        <w:t>--+</w:t>
      </w:r>
      <w:r>
        <w:br/>
        <w:t>|                             USE CASE INTERPRETER MODULE                           |</w:t>
      </w:r>
      <w:r>
        <w:br/>
        <w:t>|                                                                                   |</w:t>
      </w:r>
      <w:r>
        <w:br/>
        <w:t xml:space="preserve">|   - Parses Problem Description                                                </w:t>
      </w:r>
      <w:r>
        <w:t xml:space="preserve">    |</w:t>
      </w:r>
      <w:r>
        <w:br/>
        <w:t>|   - Maps to Internal Templates (TSP, Knapsack, MaxCut, etc.)                      |</w:t>
      </w:r>
      <w:r>
        <w:br/>
      </w:r>
      <w:r>
        <w:lastRenderedPageBreak/>
        <w:t>|   - Suggests suitable encodings and solver types                                  |</w:t>
      </w:r>
      <w:r>
        <w:br/>
        <w:t>+--------------------------------------+--------------------------------------</w:t>
      </w:r>
      <w:r>
        <w:t>------+</w:t>
      </w:r>
      <w:r>
        <w:br/>
        <w:t xml:space="preserve">                                           |</w:t>
      </w:r>
      <w:r>
        <w:br/>
        <w:t xml:space="preserve">                                           V</w:t>
      </w:r>
      <w:r>
        <w:br/>
        <w:t>+-----------------------------------------------------------------------------------+</w:t>
      </w:r>
      <w:r>
        <w:br/>
        <w:t xml:space="preserve">|                             QUBO/ISING ENCODER LIBRARY                </w:t>
      </w:r>
      <w:r>
        <w:t xml:space="preserve">            |</w:t>
      </w:r>
      <w:r>
        <w:br/>
        <w:t>|                                                                                   |</w:t>
      </w:r>
      <w:r>
        <w:br/>
        <w:t>|   - Converts classical problem → QUBO/Ising models                                 |</w:t>
      </w:r>
      <w:r>
        <w:br/>
        <w:t xml:space="preserve">|   - Encodes constraints as penalties                               </w:t>
      </w:r>
      <w:r>
        <w:t xml:space="preserve">                |</w:t>
      </w:r>
      <w:r>
        <w:br/>
        <w:t>|   - Uses problem graph → adjacency matrix → binary form                           |</w:t>
      </w:r>
      <w:r>
        <w:br/>
        <w:t>+--------------------------------------+--------------------------------------------+</w:t>
      </w:r>
      <w:r>
        <w:br/>
        <w:t xml:space="preserve">                                           |</w:t>
      </w:r>
      <w:r>
        <w:br/>
        <w:t xml:space="preserve">                     </w:t>
      </w:r>
      <w:r>
        <w:t xml:space="preserve">                      V</w:t>
      </w:r>
      <w:r>
        <w:br/>
        <w:t>+--------------------------------------------------+--------------------------------+</w:t>
      </w:r>
      <w:r>
        <w:br/>
        <w:t>|           MULTILEVEL SOLVER ORCHESTRATOR MODULE |                                |</w:t>
      </w:r>
      <w:r>
        <w:br/>
        <w:t xml:space="preserve">|--------------------------------------------------|         </w:t>
      </w:r>
      <w:r>
        <w:t xml:space="preserve">                       |</w:t>
      </w:r>
      <w:r>
        <w:br/>
        <w:t>| - Solver Selection Engine                        |                                |</w:t>
      </w:r>
      <w:r>
        <w:br/>
        <w:t>|     · Chooses Classical / Quantum / Hybrid       |                                |</w:t>
      </w:r>
      <w:r>
        <w:br/>
        <w:t xml:space="preserve">|     · Based on problem size, sparsity, and depth |       </w:t>
      </w:r>
      <w:r>
        <w:t xml:space="preserve">                         |</w:t>
      </w:r>
      <w:r>
        <w:br/>
        <w:t>|                                                  |                                |</w:t>
      </w:r>
      <w:r>
        <w:br/>
        <w:t>| - Multilevel Scheduler                           |                                |</w:t>
      </w:r>
      <w:r>
        <w:br/>
        <w:t xml:space="preserve">|     · Stage 1: Classical Approximation           |     </w:t>
      </w:r>
      <w:r>
        <w:t xml:space="preserve">                           |</w:t>
      </w:r>
      <w:r>
        <w:br/>
        <w:t>|     · Stage 2: Quantum Substructure Solvers      |                                |</w:t>
      </w:r>
      <w:r>
        <w:br/>
        <w:t>|     · Stage 3: Classical Post-processing         |                                |</w:t>
      </w:r>
      <w:r>
        <w:br/>
        <w:t>+----------------+---------------------------------+---</w:t>
      </w:r>
      <w:r>
        <w:t>-----------------------------+</w:t>
      </w:r>
      <w:r>
        <w:br/>
        <w:t xml:space="preserve">                 |</w:t>
      </w:r>
      <w:r>
        <w:br/>
        <w:t xml:space="preserve">                 V</w:t>
      </w:r>
    </w:p>
    <w:p w:rsidR="001259AE" w:rsidRDefault="008E0D2B">
      <w:r>
        <w:lastRenderedPageBreak/>
        <w:t>+--------------------------------------------------------------------------+</w:t>
      </w:r>
      <w:r>
        <w:br/>
        <w:t>|                    SOLVER LIBRARY AND EXECUTION ENGINE                   |</w:t>
      </w:r>
      <w:r>
        <w:br/>
        <w:t xml:space="preserve">|                                </w:t>
      </w:r>
      <w:r>
        <w:t xml:space="preserve">                                          |</w:t>
      </w:r>
      <w:r>
        <w:br/>
        <w:t>|   +------------------+   +------------------+   +--------------------+   |</w:t>
      </w:r>
      <w:r>
        <w:br/>
        <w:t>|   | Classical Solvers|   | Quantum Solvers  |   | Hybrid Solvers     |   |</w:t>
      </w:r>
      <w:r>
        <w:br/>
        <w:t>|   |------------------|   |------------------|   |-------</w:t>
      </w:r>
      <w:r>
        <w:t>-------------|   |</w:t>
      </w:r>
      <w:r>
        <w:br/>
        <w:t>|   | Sim. Annealing   |   | QAOA             |   | QAOA + RL          |   |</w:t>
      </w:r>
      <w:r>
        <w:br/>
        <w:t>|   | Genetic Alg.     |   | VQE              |   | Classical Init     |   |</w:t>
      </w:r>
      <w:r>
        <w:br/>
        <w:t>|   | Swarm Opt.       |   | Grover Search    |   | Quantum Refinement |   |</w:t>
      </w:r>
      <w:r>
        <w:br/>
        <w:t>|   +-</w:t>
      </w:r>
      <w:r>
        <w:t>-----------------+   +------------------+   +--------------------+   |</w:t>
      </w:r>
      <w:r>
        <w:br/>
        <w:t>+-----------------+-------------------+---------------------+--------------+</w:t>
      </w:r>
      <w:r>
        <w:br/>
        <w:t xml:space="preserve">                  |                   |                     |</w:t>
      </w:r>
      <w:r>
        <w:br/>
        <w:t xml:space="preserve">                  V                   V       </w:t>
      </w:r>
      <w:r>
        <w:t xml:space="preserve">              V</w:t>
      </w:r>
      <w:r>
        <w:br/>
        <w:t>+-------------------------------------------------------------+</w:t>
      </w:r>
      <w:r>
        <w:br/>
        <w:t>|            HARDWARE BACKEND EXECUTION MODULE                |</w:t>
      </w:r>
      <w:r>
        <w:br/>
        <w:t>|                                                             |</w:t>
      </w:r>
      <w:r>
        <w:br/>
        <w:t>|  - Quantum Devices: IBMQ, D-Wave, IonQ, Rigett</w:t>
      </w:r>
      <w:r>
        <w:t>i, etc.       |</w:t>
      </w:r>
      <w:r>
        <w:br/>
        <w:t>|  - Simulators: qiskit-aer, cirq, forest, etc.               |</w:t>
      </w:r>
      <w:r>
        <w:br/>
        <w:t>|  - Classical HPC Clusters for hybrid orchestration          |</w:t>
      </w:r>
      <w:r>
        <w:br/>
        <w:t>+----------------------+--------------------------------------+</w:t>
      </w:r>
      <w:r>
        <w:br/>
        <w:t xml:space="preserve">                       |</w:t>
      </w:r>
      <w:r>
        <w:br/>
        <w:t xml:space="preserve">                       </w:t>
      </w:r>
      <w:r>
        <w:t>V</w:t>
      </w:r>
      <w:r>
        <w:br/>
        <w:t>+-------------------------------------------------------------+</w:t>
      </w:r>
      <w:r>
        <w:br/>
        <w:t>|               RESULT AGGREGATOR AND INTERPRETER             |</w:t>
      </w:r>
      <w:r>
        <w:br/>
        <w:t>|                                                             |</w:t>
      </w:r>
      <w:r>
        <w:br/>
        <w:t xml:space="preserve">|   - Collates solver results                                 </w:t>
      </w:r>
      <w:r>
        <w:t>|</w:t>
      </w:r>
      <w:r>
        <w:br/>
        <w:t>|   - Decodes binary/QUBO back to human-readable form         |</w:t>
      </w:r>
      <w:r>
        <w:br/>
        <w:t>|   - Applies metrics: energy, convergence, performance       |</w:t>
      </w:r>
      <w:r>
        <w:br/>
        <w:t>|   - Visualizations: Graph plots, schedules, clusters        |</w:t>
      </w:r>
      <w:r>
        <w:br/>
      </w:r>
      <w:r>
        <w:lastRenderedPageBreak/>
        <w:t>+----------------------+--------------------------------------</w:t>
      </w:r>
      <w:r>
        <w:t>+</w:t>
      </w:r>
      <w:r>
        <w:br/>
        <w:t xml:space="preserve">                       |</w:t>
      </w:r>
      <w:r>
        <w:br/>
        <w:t xml:space="preserve">                       V</w:t>
      </w:r>
      <w:r>
        <w:br/>
        <w:t>+-------------------------------------------------------------+</w:t>
      </w:r>
      <w:r>
        <w:br/>
        <w:t>|                      RESULTS &amp; FEEDBACK LAYER               |</w:t>
      </w:r>
      <w:r>
        <w:br/>
        <w:t>|                                                             |</w:t>
      </w:r>
      <w:r>
        <w:br/>
        <w:t>|   - Return</w:t>
      </w:r>
      <w:r>
        <w:t>s results to user                                 |</w:t>
      </w:r>
      <w:r>
        <w:br/>
        <w:t>|   - Suggests alternate solvers if needed                    |</w:t>
      </w:r>
      <w:r>
        <w:br/>
        <w:t>|   - Allows reruns with changed parameters                   |</w:t>
      </w:r>
      <w:r>
        <w:br/>
        <w:t>+-------------------------------------------------------------+</w:t>
      </w:r>
      <w:r>
        <w:br/>
      </w:r>
    </w:p>
    <w:p w:rsidR="001259AE" w:rsidRDefault="008E0D2B">
      <w:pPr>
        <w:pStyle w:val="Heading1"/>
      </w:pPr>
      <w:r>
        <w:t>Sample Pyth</w:t>
      </w:r>
      <w:r>
        <w:t>on Solver Demo (Max-Cut)</w:t>
      </w:r>
    </w:p>
    <w:p w:rsidR="001259AE" w:rsidRDefault="008E0D2B">
      <w:r>
        <w:t>The following code implements a simple multilevel optimization demo using simulated annealing to solve a Max-Cut problem encoded into QUBO format.</w:t>
      </w:r>
    </w:p>
    <w:p w:rsidR="001259AE" w:rsidRDefault="008E0D2B">
      <w:pPr>
        <w:pStyle w:val="IntenseQuote"/>
      </w:pPr>
      <w:r>
        <w:t>Python Code Snippet:</w:t>
      </w:r>
    </w:p>
    <w:p w:rsidR="001259AE" w:rsidRDefault="008E0D2B">
      <w:r>
        <w:br/>
        <w:t>import numpy as np</w:t>
      </w:r>
      <w:r>
        <w:br/>
        <w:t>import networkx as nx</w:t>
      </w:r>
      <w:r>
        <w:br/>
        <w:t>import random</w:t>
      </w:r>
      <w:r>
        <w:br/>
      </w:r>
      <w:r>
        <w:br/>
        <w:t>def ge</w:t>
      </w:r>
      <w:r>
        <w:t>t_user_input():</w:t>
      </w:r>
      <w:r>
        <w:br/>
        <w:t xml:space="preserve">    G = nx.Graph()</w:t>
      </w:r>
      <w:r>
        <w:br/>
        <w:t xml:space="preserve">    edges = [(0,1,2),(0,2,1),(1,2,3),(1,3,2),(2,3,2),(3,4,1),(4,0,3)]</w:t>
      </w:r>
      <w:r>
        <w:br/>
        <w:t xml:space="preserve">    G.add_weighted_edges_from(edges)</w:t>
      </w:r>
      <w:r>
        <w:br/>
        <w:t xml:space="preserve">    return G</w:t>
      </w:r>
      <w:r>
        <w:br/>
      </w:r>
      <w:r>
        <w:lastRenderedPageBreak/>
        <w:br/>
        <w:t>def build_qubo_maxcut(G):</w:t>
      </w:r>
      <w:r>
        <w:br/>
        <w:t xml:space="preserve">    Q = {}</w:t>
      </w:r>
      <w:r>
        <w:br/>
        <w:t xml:space="preserve">    for i, j, w in G.edges(data='weight'):</w:t>
      </w:r>
      <w:r>
        <w:br/>
        <w:t xml:space="preserve">        Q[(i,i)] = Q</w:t>
      </w:r>
      <w:r>
        <w:t>.get((i,i), 0) - w/2</w:t>
      </w:r>
      <w:r>
        <w:br/>
        <w:t xml:space="preserve">        Q[(j,j)] = Q.get((j,j), 0) - w/2</w:t>
      </w:r>
      <w:r>
        <w:br/>
        <w:t xml:space="preserve">        Q[(i,j)] = Q.get((i,j), 0) + w/2</w:t>
      </w:r>
      <w:r>
        <w:br/>
        <w:t xml:space="preserve">    return Q</w:t>
      </w:r>
      <w:r>
        <w:br/>
      </w:r>
      <w:r>
        <w:br/>
        <w:t>def simulated_annealing(Q, num_reads=10):</w:t>
      </w:r>
      <w:r>
        <w:br/>
        <w:t xml:space="preserve">    n = max(max(i,j) for i,j in Q.keys()) + 1</w:t>
      </w:r>
      <w:r>
        <w:br/>
        <w:t xml:space="preserve">    best_sol = None</w:t>
      </w:r>
      <w:r>
        <w:br/>
        <w:t xml:space="preserve">    best_energy = float('inf')</w:t>
      </w:r>
      <w:r>
        <w:br/>
      </w:r>
      <w:r>
        <w:t xml:space="preserve">    for _ in range(num_reads):</w:t>
      </w:r>
      <w:r>
        <w:br/>
        <w:t xml:space="preserve">        sample = [random.choice([0,1]) for _ in range(n)]</w:t>
      </w:r>
      <w:r>
        <w:br/>
        <w:t xml:space="preserve">        energy = sum(Q.get((i,j),0)*sample[i]*sample[j] for i,j in Q)</w:t>
      </w:r>
      <w:r>
        <w:br/>
        <w:t xml:space="preserve">        if energy &lt; best_energy:</w:t>
      </w:r>
      <w:r>
        <w:br/>
        <w:t xml:space="preserve">            best_energy = energy</w:t>
      </w:r>
      <w:r>
        <w:br/>
        <w:t xml:space="preserve">            best_sol = sample</w:t>
      </w:r>
      <w:r>
        <w:br/>
        <w:t xml:space="preserve"> </w:t>
      </w:r>
      <w:r>
        <w:t xml:space="preserve">   return best_sol, best_energy</w:t>
      </w:r>
      <w:r>
        <w:br/>
      </w:r>
      <w:r>
        <w:br/>
        <w:t>def interpret_solution(G, solution):</w:t>
      </w:r>
      <w:r>
        <w:br/>
        <w:t xml:space="preserve">    return [(u,v) for u,v in G.edges() if solution[u] != solution[v]]</w:t>
      </w:r>
      <w:r>
        <w:br/>
      </w:r>
      <w:r>
        <w:br/>
        <w:t>def run_trial(seed=None):</w:t>
      </w:r>
      <w:r>
        <w:br/>
        <w:t xml:space="preserve">    if seed: random.seed(seed); np.random.seed(seed)</w:t>
      </w:r>
      <w:r>
        <w:br/>
        <w:t xml:space="preserve">    G = get_user_input()</w:t>
      </w:r>
      <w:r>
        <w:br/>
        <w:t xml:space="preserve">    Q = bui</w:t>
      </w:r>
      <w:r>
        <w:t>ld_qubo_maxcut(G)</w:t>
      </w:r>
      <w:r>
        <w:br/>
        <w:t xml:space="preserve">    sol, energy = simulated_annealing(Q, 20)</w:t>
      </w:r>
      <w:r>
        <w:br/>
      </w:r>
      <w:r>
        <w:lastRenderedPageBreak/>
        <w:t xml:space="preserve">    cut = interpret_solution(G, sol)</w:t>
      </w:r>
      <w:r>
        <w:br/>
        <w:t xml:space="preserve">    print("Cut:", cut, "Energy:", energy, "Partition:", sol)</w:t>
      </w:r>
      <w:r>
        <w:br/>
      </w:r>
      <w:r>
        <w:br/>
        <w:t>run_trial(seed=42)</w:t>
      </w:r>
      <w:r>
        <w:br/>
      </w:r>
    </w:p>
    <w:p w:rsidR="008E0D2B" w:rsidRDefault="008E0D2B"/>
    <w:p w:rsidR="008E0D2B" w:rsidRDefault="008E0D2B" w:rsidP="008E0D2B">
      <w:r>
        <w:pict>
          <v:rect id="_x0000_i1044" style="width:0;height:1.5pt" o:hralign="center" o:hrstd="t" o:hr="t" fillcolor="gray" stroked="f"/>
        </w:pict>
      </w:r>
    </w:p>
    <w:p w:rsidR="008E0D2B" w:rsidRDefault="008E0D2B" w:rsidP="008E0D2B">
      <w:pPr>
        <w:pStyle w:val="Heading1"/>
      </w:pPr>
      <w:r>
        <w:t>*</w:t>
      </w:r>
      <w:r>
        <w:rPr>
          <w:rStyle w:val="Emphasis"/>
        </w:rPr>
        <w:t>Multilevel combinatorial optimization system using a QUBO-based solver. *</w:t>
      </w:r>
    </w:p>
    <w:p w:rsidR="008E0D2B" w:rsidRDefault="008E0D2B" w:rsidP="008E0D2B">
      <w:pPr>
        <w:pStyle w:val="NormalWeb"/>
      </w:pPr>
      <w:r>
        <w:t xml:space="preserve">We'll simulate a Max-Cut graph partitioning problem – a classic combinatorial optimization problem often used in quantum computing benchmarks. This is part of the </w:t>
      </w:r>
      <w:r>
        <w:rPr>
          <w:rStyle w:val="Strong"/>
        </w:rPr>
        <w:t>Multilevel Combinatorial Optimization System across Quantum Architectures</w:t>
      </w:r>
    </w:p>
    <w:p w:rsidR="008E0D2B" w:rsidRDefault="008E0D2B" w:rsidP="008E0D2B">
      <w:pPr>
        <w:pStyle w:val="NormalWeb"/>
      </w:pPr>
      <w:r>
        <w:t>This example includes:</w:t>
      </w:r>
    </w:p>
    <w:p w:rsidR="008E0D2B" w:rsidRDefault="008E0D2B" w:rsidP="008E0D2B">
      <w:pPr>
        <w:pStyle w:val="HTMLPreformatted"/>
      </w:pPr>
      <w:r>
        <w:rPr>
          <w:rStyle w:val="mtk1"/>
        </w:rPr>
        <w:t>1)  A simulated user input</w:t>
      </w:r>
      <w:r>
        <w:br/>
      </w:r>
      <w:r>
        <w:br/>
      </w:r>
      <w:r>
        <w:rPr>
          <w:rStyle w:val="mtk1"/>
        </w:rPr>
        <w:t>2) A basic QUBO encoder</w:t>
      </w:r>
      <w:r>
        <w:br/>
      </w:r>
      <w:r>
        <w:br/>
      </w:r>
      <w:r>
        <w:rPr>
          <w:rStyle w:val="mtk1"/>
        </w:rPr>
        <w:t>3) A simulated hybrid solver (Simulated Annealing + classical heuristics)</w:t>
      </w:r>
      <w:r>
        <w:br/>
      </w:r>
      <w:r>
        <w:br/>
      </w:r>
      <w:r>
        <w:rPr>
          <w:rStyle w:val="mtk1"/>
        </w:rPr>
        <w:t>4) Multilevel execution pipeline</w:t>
      </w:r>
      <w:r>
        <w:br/>
      </w:r>
      <w:r>
        <w:br/>
      </w:r>
      <w:r>
        <w:rPr>
          <w:rStyle w:val="mtk1"/>
        </w:rPr>
        <w:t>5) Re-run capability with different random seeds</w:t>
      </w:r>
    </w:p>
    <w:p w:rsidR="008E0D2B" w:rsidRDefault="008E0D2B" w:rsidP="008E0D2B">
      <w:r>
        <w:pict>
          <v:rect id="_x0000_i1045" style="width:0;height:1.5pt" o:hralign="center" o:hrstd="t" o:hr="t" fillcolor="gray" stroked="f"/>
        </w:pict>
      </w:r>
    </w:p>
    <w:p w:rsidR="008E0D2B" w:rsidRDefault="008E0D2B" w:rsidP="008E0D2B"/>
    <w:p w:rsidR="008E0D2B" w:rsidRDefault="008E0D2B" w:rsidP="008E0D2B"/>
    <w:p w:rsidR="008E0D2B" w:rsidRPr="008E0D2B" w:rsidRDefault="008E0D2B" w:rsidP="008E0D2B">
      <w:pPr>
        <w:rPr>
          <w:b/>
        </w:rPr>
      </w:pPr>
      <w:r w:rsidRPr="008E0D2B">
        <w:rPr>
          <w:rFonts w:ascii="Courier New" w:hAnsi="Courier New" w:cs="Courier New"/>
          <w:b/>
        </w:rPr>
        <w:lastRenderedPageBreak/>
        <w:t>🔁</w:t>
      </w:r>
      <w:r w:rsidRPr="008E0D2B">
        <w:rPr>
          <w:b/>
        </w:rPr>
        <w:t xml:space="preserve"> Multilevel Combinatorial Optimization Demo (Max-Cut)</w:t>
      </w:r>
    </w:p>
    <w:p w:rsidR="008E0D2B" w:rsidRDefault="008E0D2B" w:rsidP="008E0D2B">
      <w:pPr>
        <w:pStyle w:val="HTMLPreformatted"/>
      </w:pPr>
      <w:r>
        <w:t>🧠 User Input: Max-Cut problem on weighted undirected graph</w:t>
      </w:r>
    </w:p>
    <w:p w:rsidR="008E0D2B" w:rsidRDefault="008E0D2B" w:rsidP="008E0D2B">
      <w:pPr>
        <w:pStyle w:val="HTMLPreformatted"/>
      </w:pPr>
    </w:p>
    <w:p w:rsidR="008E0D2B" w:rsidRDefault="008E0D2B" w:rsidP="008E0D2B">
      <w:pPr>
        <w:pStyle w:val="HTMLPreformatted"/>
      </w:pPr>
      <w:r>
        <w:t>✅ Solver Result</w:t>
      </w:r>
    </w:p>
    <w:p w:rsidR="008E0D2B" w:rsidRDefault="008E0D2B" w:rsidP="008E0D2B">
      <w:pPr>
        <w:pStyle w:val="HTMLPreformatted"/>
      </w:pPr>
      <w:r>
        <w:t xml:space="preserve">  Cut: [(0, 1), (1, 2), (1, 3)]</w:t>
      </w:r>
    </w:p>
    <w:p w:rsidR="008E0D2B" w:rsidRDefault="008E0D2B" w:rsidP="008E0D2B">
      <w:pPr>
        <w:pStyle w:val="HTMLPreformatted"/>
      </w:pPr>
      <w:r>
        <w:t xml:space="preserve">  Cut size: 3</w:t>
      </w:r>
    </w:p>
    <w:p w:rsidR="008E0D2B" w:rsidRDefault="008E0D2B" w:rsidP="008E0D2B">
      <w:pPr>
        <w:pStyle w:val="HTMLPreformatted"/>
      </w:pPr>
      <w:r>
        <w:t xml:space="preserve">  Energy (QUBO): -7.0</w:t>
      </w:r>
    </w:p>
    <w:p w:rsidR="008E0D2B" w:rsidRDefault="008E0D2B" w:rsidP="008E0D2B">
      <w:pPr>
        <w:pStyle w:val="HTMLPreformatted"/>
      </w:pPr>
      <w:r>
        <w:t xml:space="preserve">  Node partition: [1, 0, 1, 1, 1]</w:t>
      </w:r>
    </w:p>
    <w:p w:rsidR="008E0D2B" w:rsidRDefault="008E0D2B" w:rsidP="008E0D2B">
      <w:pPr>
        <w:pStyle w:val="HTMLPreformatted"/>
      </w:pPr>
    </w:p>
    <w:p w:rsidR="008E0D2B" w:rsidRDefault="008E0D2B" w:rsidP="008E0D2B">
      <w:pPr>
        <w:pStyle w:val="HTMLPreformatted"/>
      </w:pPr>
      <w:r>
        <w:t>🔁 Rerunning trial with new seed...</w:t>
      </w:r>
    </w:p>
    <w:p w:rsidR="008E0D2B" w:rsidRDefault="008E0D2B" w:rsidP="008E0D2B">
      <w:pPr>
        <w:pStyle w:val="HTMLPreformatted"/>
      </w:pPr>
      <w:r>
        <w:t>🧠 User Input: Max-Cut problem on weighted undirected graph</w:t>
      </w:r>
    </w:p>
    <w:p w:rsidR="008E0D2B" w:rsidRDefault="008E0D2B" w:rsidP="008E0D2B">
      <w:pPr>
        <w:pStyle w:val="HTMLPreformatted"/>
      </w:pPr>
    </w:p>
    <w:p w:rsidR="008E0D2B" w:rsidRDefault="008E0D2B" w:rsidP="008E0D2B">
      <w:pPr>
        <w:pStyle w:val="HTMLPreformatted"/>
      </w:pPr>
      <w:r>
        <w:t>✅ Solver Result</w:t>
      </w:r>
    </w:p>
    <w:p w:rsidR="008E0D2B" w:rsidRDefault="008E0D2B" w:rsidP="008E0D2B">
      <w:pPr>
        <w:pStyle w:val="HTMLPreformatted"/>
      </w:pPr>
      <w:r>
        <w:t xml:space="preserve">  Cut: [(0, 2), (0, 4), (1, 2), (2, 3), (3, 4)]</w:t>
      </w:r>
    </w:p>
    <w:p w:rsidR="008E0D2B" w:rsidRDefault="008E0D2B" w:rsidP="008E0D2B">
      <w:pPr>
        <w:pStyle w:val="HTMLPreformatted"/>
      </w:pPr>
      <w:r>
        <w:t xml:space="preserve">  Cut size: 5</w:t>
      </w:r>
    </w:p>
    <w:p w:rsidR="008E0D2B" w:rsidRDefault="008E0D2B" w:rsidP="008E0D2B">
      <w:pPr>
        <w:pStyle w:val="HTMLPreformatted"/>
      </w:pPr>
      <w:r>
        <w:t xml:space="preserve">  Energy (QUBO): -7.0</w:t>
      </w:r>
    </w:p>
    <w:p w:rsidR="008E0D2B" w:rsidRDefault="008E0D2B" w:rsidP="008E0D2B">
      <w:pPr>
        <w:pStyle w:val="HTMLPreformatted"/>
      </w:pPr>
      <w:r>
        <w:t xml:space="preserve">  Node partition: [1, 1, 0, 1, 0]</w:t>
      </w:r>
    </w:p>
    <w:p w:rsidR="008E0D2B" w:rsidRDefault="008E0D2B"/>
    <w:p w:rsidR="008E0D2B" w:rsidRDefault="008E0D2B">
      <w:r>
        <w:t>,,</w:t>
      </w:r>
    </w:p>
    <w:p w:rsidR="008E0D2B" w:rsidRDefault="008E0D2B"/>
    <w:sectPr w:rsidR="008E0D2B" w:rsidSect="008E0D2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259AE"/>
    <w:rsid w:val="0015074B"/>
    <w:rsid w:val="0029639D"/>
    <w:rsid w:val="00326F90"/>
    <w:rsid w:val="008E0D2B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E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2B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8E0D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4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2025-06-24T09:29:00Z</dcterms:modified>
  <cp:category/>
</cp:coreProperties>
</file>